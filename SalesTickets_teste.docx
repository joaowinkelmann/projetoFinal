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Sales Tickets</w:t>
      </w:r>
    </w:p>
    <w:p>
      <w:pPr>
        <w:pStyle w:val="Heading1"/>
      </w:pPr>
      <w:r>
        <w:t>Ticket #1</w:t>
      </w:r>
    </w:p>
    <w:p>
      <w:r>
        <w:t>Product Name: teste</w:t>
      </w:r>
    </w:p>
    <w:p>
      <w:r>
        <w:t>Price: $12.0</w:t>
      </w:r>
    </w:p>
    <w:p>
      <w:r>
        <w:t>Quantity: 1</w:t>
      </w:r>
    </w:p>
    <w:p>
      <w:r>
        <w:t>Total Price: $12.0</w:t>
      </w:r>
    </w:p>
    <w:p>
      <w:pPr>
        <w:pStyle w:val="Heading2"/>
      </w:pPr>
      <w:r>
        <w:t>QR Code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Ticket #2</w:t>
      </w:r>
    </w:p>
    <w:p>
      <w:r>
        <w:t>Product Name: teste</w:t>
      </w:r>
    </w:p>
    <w:p>
      <w:r>
        <w:t>Price: $12.0</w:t>
      </w:r>
    </w:p>
    <w:p>
      <w:r>
        <w:t>Quantity: 1</w:t>
      </w:r>
    </w:p>
    <w:p>
      <w:r>
        <w:t>Total Price: $12.0</w:t>
      </w:r>
    </w:p>
    <w:p>
      <w:pPr>
        <w:pStyle w:val="Heading2"/>
      </w:pPr>
      <w:r>
        <w:t>QR Code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Ticket #3</w:t>
      </w:r>
    </w:p>
    <w:p>
      <w:r>
        <w:t>Product Name: teste</w:t>
      </w:r>
    </w:p>
    <w:p>
      <w:r>
        <w:t>Price: $12.0</w:t>
      </w:r>
    </w:p>
    <w:p>
      <w:r>
        <w:t>Quantity: 1</w:t>
      </w:r>
    </w:p>
    <w:p>
      <w:r>
        <w:t>Total Price: $12.0</w:t>
      </w:r>
    </w:p>
    <w:p>
      <w:pPr>
        <w:pStyle w:val="Heading2"/>
      </w:pPr>
      <w:r>
        <w:t>QR Code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Ticket #4</w:t>
      </w:r>
    </w:p>
    <w:p>
      <w:r>
        <w:t>Product Name: teste</w:t>
      </w:r>
    </w:p>
    <w:p>
      <w:r>
        <w:t>Price: $12.0</w:t>
      </w:r>
    </w:p>
    <w:p>
      <w:r>
        <w:t>Quantity: 1</w:t>
      </w:r>
    </w:p>
    <w:p>
      <w:r>
        <w:t>Total Price: $12.0</w:t>
      </w:r>
    </w:p>
    <w:p>
      <w:pPr>
        <w:pStyle w:val="Heading2"/>
      </w:pPr>
      <w:r>
        <w:t>QR Code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Ticket #5</w:t>
      </w:r>
    </w:p>
    <w:p>
      <w:r>
        <w:t>Product Name: teste</w:t>
      </w:r>
    </w:p>
    <w:p>
      <w:r>
        <w:t>Price: $12.0</w:t>
      </w:r>
    </w:p>
    <w:p>
      <w:r>
        <w:t>Quantity: 1</w:t>
      </w:r>
    </w:p>
    <w:p>
      <w:r>
        <w:t>Total Price: $12.0</w:t>
      </w:r>
    </w:p>
    <w:p>
      <w:pPr>
        <w:pStyle w:val="Heading2"/>
      </w:pPr>
      <w:r>
        <w:t>QR Code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Ticket #6</w:t>
      </w:r>
    </w:p>
    <w:p>
      <w:r>
        <w:t>Product Name: teste</w:t>
      </w:r>
    </w:p>
    <w:p>
      <w:r>
        <w:t>Price: $12.0</w:t>
      </w:r>
    </w:p>
    <w:p>
      <w:r>
        <w:t>Quantity: 1</w:t>
      </w:r>
    </w:p>
    <w:p>
      <w:r>
        <w:t>Total Price: $12.0</w:t>
      </w:r>
    </w:p>
    <w:p>
      <w:pPr>
        <w:pStyle w:val="Heading2"/>
      </w:pPr>
      <w:r>
        <w:t>QR Code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Ticket #7</w:t>
      </w:r>
    </w:p>
    <w:p>
      <w:r>
        <w:t>Product Name: teste</w:t>
      </w:r>
    </w:p>
    <w:p>
      <w:r>
        <w:t>Price: $12.0</w:t>
      </w:r>
    </w:p>
    <w:p>
      <w:r>
        <w:t>Quantity: 1</w:t>
      </w:r>
    </w:p>
    <w:p>
      <w:r>
        <w:t>Total Price: $12.0</w:t>
      </w:r>
    </w:p>
    <w:p>
      <w:pPr>
        <w:pStyle w:val="Heading2"/>
      </w:pPr>
      <w:r>
        <w:t>QR Code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Ticket #8</w:t>
      </w:r>
    </w:p>
    <w:p>
      <w:r>
        <w:t>Product Name: teste</w:t>
      </w:r>
    </w:p>
    <w:p>
      <w:r>
        <w:t>Price: $12.0</w:t>
      </w:r>
    </w:p>
    <w:p>
      <w:r>
        <w:t>Quantity: 1</w:t>
      </w:r>
    </w:p>
    <w:p>
      <w:r>
        <w:t>Total Price: $12.0</w:t>
      </w:r>
    </w:p>
    <w:p>
      <w:pPr>
        <w:pStyle w:val="Heading2"/>
      </w:pPr>
      <w:r>
        <w:t>QR Code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Ticket #9</w:t>
      </w:r>
    </w:p>
    <w:p>
      <w:r>
        <w:t>Product Name: teste</w:t>
      </w:r>
    </w:p>
    <w:p>
      <w:r>
        <w:t>Price: $12.0</w:t>
      </w:r>
    </w:p>
    <w:p>
      <w:r>
        <w:t>Quantity: 1</w:t>
      </w:r>
    </w:p>
    <w:p>
      <w:r>
        <w:t>Total Price: $12.0</w:t>
      </w:r>
    </w:p>
    <w:p>
      <w:pPr>
        <w:pStyle w:val="Heading2"/>
      </w:pPr>
      <w:r>
        <w:t>QR Code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Ticket #10</w:t>
      </w:r>
    </w:p>
    <w:p>
      <w:r>
        <w:t>Product Name: teste</w:t>
      </w:r>
    </w:p>
    <w:p>
      <w:r>
        <w:t>Price: $12.0</w:t>
      </w:r>
    </w:p>
    <w:p>
      <w:r>
        <w:t>Quantity: 1</w:t>
      </w:r>
    </w:p>
    <w:p>
      <w:r>
        <w:t>Total Price: $12.0</w:t>
      </w:r>
    </w:p>
    <w:p>
      <w:pPr>
        <w:pStyle w:val="Heading2"/>
      </w:pPr>
      <w:r>
        <w:t>QR Code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